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jc w:val="center"/>
      </w:pPr>
      <w:r>
        <w:rPr>
          <w:rFonts w:ascii="Times New Roman" w:hAnsi="Times New Roman"/>
          <w:b/>
          <w:noProof/>
          <w:sz w:val="20"/>
        </w:rPr>
        <w:t>777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frocn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AAAAAA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sz w:val="20"/>
        </w:rPr>
        <w:t>111</w:t>
      </w:r>
    </w:p>
    <w:p>
      <w:pPr>
        <w:jc w:val="center"/>
      </w:pPr>
      <w:r>
        <w:rPr>
          <w:rFonts w:ascii="Times New Roman" w:hAnsi="Times New Roman"/>
          <w:i/>
          <w:sz w:val="20"/>
        </w:rPr>
        <w:t>111</w:t>
      </w:r>
    </w:p>
    <w:p>
      <w:r>
        <w:rPr>
          <w:sz w:val="20"/>
        </w:rPr>
      </w:r>
    </w:p>
    <w:p>
      <w:pPr>
        <w:jc w:val="center"/>
      </w:pPr>
      <w:r>
        <w:rPr>
          <w:rFonts w:ascii="Arial" w:hAnsi="Arial"/>
          <w:b/>
          <w:sz w:val="16"/>
        </w:rPr>
        <w:t>Аннотация</w:t>
      </w:r>
    </w:p>
    <w:p>
      <w:pPr>
        <w:jc w:val="both"/>
      </w:pPr>
      <w:r>
        <w:rPr>
          <w:rFonts w:ascii="Arial" w:hAnsi="Arial"/>
          <w:sz w:val="16"/>
        </w:rPr>
        <w:t>111</w:t>
      </w:r>
    </w:p>
    <w:p>
      <w:r>
        <w:rPr>
          <w:sz w:val="20"/>
        </w:rPr>
      </w:r>
    </w:p>
    <w:p>
      <w:pPr>
        <w:jc w:val="both"/>
      </w:pPr>
      <w:r>
        <w:rPr>
          <w:rFonts w:ascii="Times New Roman" w:hAnsi="Times New Roman"/>
          <w:sz w:val="20"/>
        </w:rPr>
        <w:t>1230.9874865132/hhegbce;uytbcgtrv           hdhhhfhvhvfggfgggggggggggos;iklhn, ck.z,j,nmb vhjd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  qqqqqqqqqqqqqqqqqqqqqqqqqqqqqqqqqqqqqqqqqqqqqqqqqqqqqqqqqqqqqqqqqqqqqqqqqqqqqqqqqqqqqqqqqqqqqqqqqqqqqqqqqqqqqqqqqqqqqqqqqqqq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))))))))))))))))))))))))))))))))))))))))))))))))))))))))))))))))))))))))))))))))))))))))))))))))))))))))))))))))))))))))))))))))))))))))))))))))))))))))))))))))))))))))))))))))))))))))))))))))))))))))))))))))))))))))))))))))))))))))))))))))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qqqqqqqqqqqqqqqqqqqqqqqqqqqqqqqqqqqqqqqqqqqqqqqxxxxxxxxxxxxxxxxxxxxxxxxxxxxxxxxxxxxxxxxxxxxxxxxxxxxxxxxxxxxxxxxxxxxxxxxxxxxxxxxxxxxxxxxxxxxxxxxxxxxxxxxxxxxxxxxxxxxxxxxxxxxxxxxxxxxxxxxxxxxxxxxxxxxxxxxxxxxxxxxxxxxxxxxxxxxxxxx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     111111111111111111111111111111   wcccccccccccccccccccccccccccccccccccccccccccccccccccccccccccccccccccccccccccccccccccccccccccccccccccccccccccccccccccccccccccccccccccccccccccccccccccccccccccccccccccc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eeeeeeeeeeeeeeeeeeeeeeeeeeeeeeeeeeeeeeeeeeeeeeeeeeeeeeeeeeeeeeeeeeeeeeeeeeeeeeeeeeeeeeeeeeeeeeeeeeeeeeeeeeeeeeeeeeeeeeeeeeeeeeeeeeeeeeeeeeeeeeeeeeeeeeeeeeeeeeeeeeeeeeeeeeeeeeeeeeeeeeeeeeeeeeeeeeeeeeeeeeeeeeeeeeeeeeeeeeeeeeeeeeeeeeeeeeeee999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Список литературы</w:t>
      </w:r>
    </w:p>
    <w:p>
      <w:pPr>
        <w:jc w:val="both"/>
      </w:pPr>
      <w:r>
        <w:rPr>
          <w:rFonts w:ascii="Times New Roman" w:hAnsi="Times New Roman"/>
          <w:i/>
          <w:sz w:val="20"/>
        </w:rPr>
        <w:t>qqq</w:t>
      </w:r>
    </w:p>
    <w:sectPr w:rsidR="00FC693F" w:rsidRPr="0006063C" w:rsidSect="00034616">
      <w:headerReference w:type="default" r:id="rId9"/>
      <w:footerReference w:type="default" r:id="rId10"/>
      <w:pgSz w:w="11906" w:h="16838"/>
      <w:pgMar w:top="1134" w:right="1134" w:bottom="1134" w:left="1417" w:header="85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